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Detecting Suspicious Login Attempts Using Splunk SIEM</w:t>
      </w:r>
    </w:p>
    <w:p>
      <w:r>
        <w:t>**Project Type:** SOC Simulation | **Tool:** Splunk (Simulated) | **Level:** Beginner-to-Intermediate</w:t>
      </w:r>
    </w:p>
    <w:p>
      <w:pPr>
        <w:pStyle w:val="Heading2"/>
      </w:pPr>
      <w:r>
        <w:t>Project Overview</w:t>
      </w:r>
    </w:p>
    <w:p>
      <w:r>
        <w:t>This project simulates the role of a SOC Analyst monitoring authentication events through Splunk SIEM. A spike in failed login attempts is identified, originating from a suspicious IP address, indicating a possible brute-force attack.</w:t>
      </w:r>
    </w:p>
    <w:p>
      <w:pPr>
        <w:pStyle w:val="Heading2"/>
      </w:pPr>
      <w:r>
        <w:t>Objectives</w:t>
      </w:r>
    </w:p>
    <w:p>
      <w:r>
        <w:t>- Ingest sample Windows authentication logs into Splunk (simulated)</w:t>
        <w:br/>
        <w:t>- Create alerts for failed login thresholds</w:t>
        <w:br/>
        <w:t>- Identify suspicious IPs and user accounts</w:t>
        <w:br/>
        <w:t>- Recommend mitigation steps</w:t>
      </w:r>
    </w:p>
    <w:p>
      <w:pPr>
        <w:pStyle w:val="Heading2"/>
      </w:pPr>
      <w:r>
        <w:t>Simulated Data Summary</w:t>
      </w:r>
    </w:p>
    <w:p>
      <w:r>
        <w:t>The simulation uses anonymized Windows Security Event logs showing repeated Event ID 4625 (failed logon attempts). A particular external IP appears in over 20 failed login events within a 5-minute window.</w:t>
      </w:r>
    </w:p>
    <w:p>
      <w:pPr>
        <w:pStyle w:val="Heading2"/>
      </w:pPr>
      <w:r>
        <w:t>Detection Logic in Splunk</w:t>
      </w:r>
    </w:p>
    <w:p>
      <w:r>
        <w:t>Search Query (simulated):</w:t>
        <w:br/>
        <w:t>```sourcetype="WinEventLog:Security" EventCode=4625 | stats count by src_ip, user | where count &gt; 10```</w:t>
      </w:r>
    </w:p>
    <w:p>
      <w:r>
        <w:t>An alert was configured to trigger when any IP or user had more than 10 failed login attempts within 5 minutes.</w:t>
      </w:r>
    </w:p>
    <w:p>
      <w:pPr>
        <w:pStyle w:val="Heading2"/>
      </w:pPr>
      <w:r>
        <w:t>Screenshots (Simulated)</w:t>
      </w:r>
    </w:p>
    <w:p>
      <w:r>
        <w:t>• Splunk Dashboard - Failed Logins by IP (sample)</w:t>
        <w:br/>
        <w:t>• Alert Configuration Window (sample)</w:t>
        <w:br/>
        <w:t>• Alert Trigger Example (simulated)</w:t>
      </w:r>
    </w:p>
    <w:p>
      <w:pPr>
        <w:pStyle w:val="Heading2"/>
      </w:pPr>
      <w:r>
        <w:t>Response Steps &amp; Recommendations</w:t>
      </w:r>
    </w:p>
    <w:p>
      <w:r>
        <w:t>- Investigate the source IP address using threat intel sources (e.g., AbuseIPDB, VirusTotal)</w:t>
        <w:br/>
        <w:t>- Lock affected user accounts</w:t>
        <w:br/>
        <w:t>- Notify IT team for forensic review</w:t>
        <w:br/>
        <w:t>- Update firewall rules or add to blocklist</w:t>
        <w:br/>
        <w:t>- Educate users on strong password practices</w:t>
      </w:r>
    </w:p>
    <w:p>
      <w:pPr>
        <w:pStyle w:val="Heading2"/>
      </w:pPr>
      <w:r>
        <w:t>Conclusion</w:t>
      </w:r>
    </w:p>
    <w:p>
      <w:r>
        <w:t>This simulation demonstrates how a beginner SOC Analyst can use Splunk to detect brute-force login attempts. It builds foundational skills in log analysis, alert creation, and incident response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